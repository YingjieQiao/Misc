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D8E98" w14:textId="77777777" w:rsidR="00363515" w:rsidRDefault="00D57D44">
      <w:r>
        <w:t>me SHOR</w:t>
      </w:r>
      <w:r>
        <w:br/>
      </w:r>
      <w:r>
        <w:br/>
        <w:t>Lesson 180</w:t>
      </w:r>
      <w:r>
        <w:br/>
      </w:r>
      <w:r>
        <w:br/>
        <w:t>Part 1 Pronunciation and Intonatior</w:t>
      </w:r>
      <w:r>
        <w:br/>
      </w:r>
      <w:r>
        <w:br/>
        <w:t xml:space="preserve"> </w:t>
      </w:r>
      <w:r>
        <w:br/>
      </w:r>
      <w:r>
        <w:br/>
        <w:t>All that hard work and determination really paid</w:t>
      </w:r>
      <w:r>
        <w:br/>
        <w:t>off.</w:t>
      </w:r>
      <w:r>
        <w:br/>
        <w:t>/al 62st hard wk aend di tsmi'neifan ‘riali peid</w:t>
      </w:r>
      <w:r>
        <w:br/>
        <w:t>af</w:t>
      </w:r>
      <w:bookmarkStart w:id="0" w:name="_GoBack"/>
      <w:bookmarkEnd w:id="0"/>
      <w:r>
        <w:br/>
      </w:r>
      <w:r>
        <w:br/>
        <w:t>(#47)</w:t>
      </w:r>
      <w:r>
        <w:br/>
        <w:t>that hard /6zet hard/, that A/2= // A hard #9</w:t>
      </w:r>
      <w:r>
        <w:br/>
        <w:t>Bei Mt E58, ER</w:t>
      </w:r>
      <w:r>
        <w:br/>
        <w:t xml:space="preserve">hard work /hard </w:t>
      </w:r>
      <w:r>
        <w:t>wsk/, hard B92 /d/ #1 work</w:t>
      </w:r>
      <w:r>
        <w:br/>
        <w:t>HES Ww i, /d/ BURR</w:t>
      </w:r>
      <w:r>
        <w:br/>
        <w:t>work and /wsk eend/, work B92 = /k/ #1 and</w:t>
      </w:r>
      <w:r>
        <w:br/>
        <w:t>WES Jel EIR</w:t>
      </w:r>
      <w:r>
        <w:br/>
        <w:t>and determination /aend di tsmi'neifen/, and</w:t>
      </w:r>
      <w:r>
        <w:br/>
        <w:t>AUF /d/ #0 determination HAS /d/ RBG</w:t>
      </w:r>
      <w:r>
        <w:br/>
        <w:t>fal, RIR—R</w:t>
      </w:r>
      <w:r>
        <w:br/>
        <w:t>paid off /peid af/, paid HR /d/ 1 of HES</w:t>
      </w:r>
      <w:r>
        <w:br/>
        <w:t>lal 1¥</w:t>
      </w:r>
      <w:r>
        <w:br/>
      </w:r>
      <w:r>
        <w:br/>
        <w:t>ey Points</w:t>
      </w:r>
      <w:r>
        <w:br/>
      </w:r>
      <w:r>
        <w:br/>
        <w:t xml:space="preserve"> </w:t>
      </w:r>
      <w:r>
        <w:br/>
      </w:r>
      <w:r>
        <w:br/>
        <w:t>All that hard work and determination really paid</w:t>
      </w:r>
      <w:r>
        <w:br/>
        <w:t>off.</w:t>
      </w:r>
      <w:r>
        <w:br/>
      </w:r>
      <w:r>
        <w:br/>
        <w:t>PPA WS DAES T HR.</w:t>
      </w:r>
      <w:r>
        <w:br/>
      </w:r>
      <w:r>
        <w:br/>
        <w:t>@ hard work FB(tit, WH7</w:t>
      </w:r>
      <w:r>
        <w:br/>
      </w:r>
      <w:r>
        <w:br/>
        <w:t>| truly appreciate your hard work and</w:t>
      </w:r>
      <w:r>
        <w:br/>
        <w:t>dedication.</w:t>
      </w:r>
      <w:r>
        <w:br/>
        <w:t>RARE BMT HS ADR.</w:t>
      </w:r>
      <w:r>
        <w:br/>
        <w:t>dedication / dedi'keifer/ (n.) Hak, Bak</w:t>
      </w:r>
      <w:r>
        <w:br/>
      </w:r>
      <w:r>
        <w:br/>
        <w:t>hard work &amp;Z, SyS/L</w:t>
      </w:r>
      <w:r>
        <w:br/>
      </w:r>
      <w:r>
        <w:br/>
        <w:t>Taking care of a baby is ha</w:t>
      </w:r>
      <w:r>
        <w:t>rd work.</w:t>
      </w:r>
      <w:r>
        <w:br/>
      </w:r>
      <w:r>
        <w:br/>
        <w:t>eS )LETAa/L.</w:t>
      </w:r>
      <w:r>
        <w:br/>
      </w:r>
      <w:r>
        <w:br/>
        <w:t>She earned her grades through sheer hard</w:t>
      </w:r>
      <w:r>
        <w:br/>
        <w:t>work.</w:t>
      </w:r>
      <w:r>
        <w:br/>
      </w:r>
      <w:r>
        <w:br/>
        <w:t>HF MAS SRA ARN.</w:t>
      </w:r>
      <w:r>
        <w:br/>
        <w:t>sheer /fir/ (adj.) UFF85, S205, EH (FA</w:t>
      </w:r>
      <w:r>
        <w:br/>
        <w:t>F5Rig)</w:t>
      </w:r>
      <w:r>
        <w:br/>
      </w:r>
      <w:r>
        <w:br/>
        <w:t>hard-working /,hard'wskin/ (adj.) L/ESBHH,</w:t>
      </w:r>
      <w:r>
        <w:br/>
        <w:t>mA</w:t>
      </w:r>
      <w:r>
        <w:br/>
      </w:r>
      <w:r>
        <w:br/>
        <w:t>| was always very hard-working at school.</w:t>
      </w:r>
      <w:r>
        <w:br/>
        <w:t>REFR-HiRAD.</w:t>
      </w:r>
      <w:r>
        <w:br/>
      </w:r>
      <w:r>
        <w:br/>
        <w:t>hard worker (®@B3 A</w:t>
      </w:r>
      <w:r>
        <w:t>HA</w:t>
      </w:r>
      <w:r>
        <w:br/>
      </w:r>
      <w:r>
        <w:br/>
        <w:t>I'ma hard worker. Let me prove myself.</w:t>
      </w:r>
      <w:r>
        <w:br/>
        <w:t>RETSHNLVA, ieRRITPABCIE.</w:t>
      </w:r>
      <w:r>
        <w:br/>
        <w:t>But I'm gonna tell you, pulling strings is hard</w:t>
      </w:r>
      <w:r>
        <w:br/>
        <w:t>work, and hard work don't (doesn't) come free.</w:t>
      </w:r>
      <w:r>
        <w:br/>
        <w:t>(BRS, HIXTRAMAHSR, PRLAAAER</w:t>
      </w:r>
      <w:r>
        <w:br/>
        <w:t>#,</w:t>
      </w:r>
      <w:r>
        <w:br/>
      </w:r>
      <w:r>
        <w:br/>
        <w:t>hard work 4</w:t>
      </w:r>
      <w:r>
        <w:br/>
      </w:r>
      <w:r>
        <w:br/>
        <w:t>pull strings (AT ACAI RR SY AF BS! ATi)</w:t>
      </w:r>
      <w:r>
        <w:br/>
        <w:t>HXA, ERM</w:t>
      </w:r>
      <w:r>
        <w:br/>
      </w:r>
      <w:r>
        <w:br/>
        <w:t xml:space="preserve">He pulled strings to get himself out of </w:t>
      </w:r>
      <w:r>
        <w:lastRenderedPageBreak/>
        <w:t>trouble.</w:t>
      </w:r>
      <w:r>
        <w:br/>
        <w:t>{HIEKAILE CHEM T RIM.</w:t>
      </w:r>
      <w:r>
        <w:br/>
      </w:r>
      <w:r>
        <w:br/>
        <w:t>free /fri/ (adj.) @BBK5</w:t>
      </w:r>
      <w:r>
        <w:br/>
      </w:r>
      <w:r>
        <w:br/>
        <w:t>sth doesn't come free RBWARZA ARS</w:t>
      </w:r>
      <w:r>
        <w:br/>
      </w:r>
      <w:r>
        <w:br/>
        <w:t>@ determination (n.) Ri, HN</w:t>
      </w:r>
      <w:r>
        <w:br/>
      </w:r>
      <w:r>
        <w:br/>
        <w:t>| really appreciate your determination and</w:t>
      </w:r>
      <w:r>
        <w:br/>
        <w:t>teamwork skills, so your promotion to</w:t>
      </w:r>
      <w:r>
        <w:br/>
        <w:t>manager is n</w:t>
      </w:r>
      <w:r>
        <w:t>ow official.</w:t>
      </w:r>
      <w:r>
        <w:br/>
        <w:t>RAAVRARA MARA AABASTERED, PLA</w:t>
      </w:r>
      <w:r>
        <w:br/>
        <w:t>EMRE HABE,</w:t>
      </w:r>
      <w:r>
        <w:br/>
      </w:r>
      <w:r>
        <w:br/>
        <w:t>And, yes, we may have seen better days, but</w:t>
      </w:r>
      <w:r>
        <w:br/>
        <w:t>with hard work, determination and a little luck,</w:t>
      </w:r>
      <w:r>
        <w:br/>
        <w:t>one day we'll be back on top.</w:t>
      </w:r>
      <w:r>
        <w:br/>
      </w:r>
      <w:r>
        <w:br/>
        <w:t>Re, PWRSETMRBHEH, BRES</w:t>
      </w:r>
      <w:r>
        <w:br/>
        <w:t>FSAROA-AMVEA, RE SMAAEB LE</w:t>
      </w:r>
      <w:r>
        <w:br/>
        <w:t>mal.</w:t>
      </w:r>
      <w:r>
        <w:br/>
      </w:r>
      <w:r>
        <w:br/>
        <w:t>hard work 2753377</w:t>
      </w:r>
      <w:r>
        <w:br/>
      </w:r>
      <w:r>
        <w:br/>
        <w:t>de</w:t>
      </w:r>
      <w:r>
        <w:t>termination (n.) Rts, 4H</w:t>
      </w:r>
      <w:r>
        <w:br/>
      </w:r>
      <w:r>
        <w:br/>
        <w:t>have seen better days MHE7H, MIB</w:t>
      </w:r>
      <w:r>
        <w:br/>
        <w:t>This jacket's seen better days. Why don't you</w:t>
      </w:r>
      <w:r>
        <w:br/>
        <w:t>get a new one?</w:t>
      </w:r>
      <w:r>
        <w:br/>
      </w:r>
      <w:r>
        <w:br/>
        <w:t>RF RRRIT, AtATLA MANE?</w:t>
      </w:r>
      <w:r>
        <w:br/>
      </w:r>
      <w:r>
        <w:br/>
        <w:t>be back ontop S Emil, ARLUPBite</w:t>
      </w:r>
      <w:r>
        <w:br/>
      </w:r>
      <w:r>
        <w:br/>
        <w:t>@ pay off RYFAKIN, (FESR</w:t>
      </w:r>
      <w:r>
        <w:br/>
      </w:r>
      <w:r>
        <w:br/>
        <w:t>All her hard work paid off in the end, and she</w:t>
      </w:r>
      <w:r>
        <w:br/>
      </w:r>
      <w:r>
        <w:t>final</w:t>
      </w:r>
      <w:r>
        <w:t>ly passed the exam.</w:t>
      </w:r>
      <w:r>
        <w:br/>
        <w:t>MHMABARAA WR, MATT Ss</w:t>
      </w:r>
      <w:r>
        <w:br/>
        <w:t>if.</w:t>
      </w:r>
      <w:r>
        <w:br/>
      </w:r>
      <w:r>
        <w:br/>
        <w:t>pay off im!)</w:t>
      </w:r>
      <w:r>
        <w:br/>
      </w:r>
      <w:r>
        <w:br/>
        <w:t>I'm confident that it will pay off down the road.</w:t>
      </w:r>
      <w:r>
        <w:br/>
        <w:t>REBRAMAN, RHURAEL.</w:t>
      </w:r>
      <w:r>
        <w:br/>
      </w:r>
      <w:r>
        <w:br/>
        <w:t>down the road SiS, 7E15%</w:t>
      </w:r>
      <w:r>
        <w:br/>
      </w:r>
      <w:r>
        <w:br/>
        <w:t>Alex, based on your current salary, it's gonna</w:t>
      </w:r>
      <w:r>
        <w:br/>
        <w:t>take you 20 years to pay off the full amount!</w:t>
      </w:r>
      <w:r>
        <w:br/>
        <w:t>RATER,</w:t>
      </w:r>
      <w:r>
        <w:t xml:space="preserve"> LARUE LAKE, S20 =</w:t>
      </w:r>
      <w:r>
        <w:br/>
        <w:t>ARES FE Bia!</w:t>
      </w:r>
      <w:r>
        <w:br/>
      </w:r>
      <w:r>
        <w:br/>
        <w:t>pay off BiB ((&amp;3)</w:t>
      </w:r>
      <w:r>
        <w:br/>
      </w:r>
      <w:r>
        <w:br/>
        <w:t>pay off the full amount (3LR</w:t>
      </w:r>
      <w:r>
        <w:br/>
      </w:r>
      <w:r>
        <w:br/>
        <w:t>current /‘ksrent/ (adj.) 48089, HERS</w:t>
      </w:r>
      <w:r>
        <w:br/>
      </w:r>
      <w:r>
        <w:br/>
        <w:t>it's gonna take sb some time to do sth #2</w:t>
      </w:r>
      <w:r>
        <w:br/>
        <w:t>BERAZ KH</w:t>
      </w:r>
      <w:r>
        <w:br/>
      </w:r>
      <w:r>
        <w:br/>
        <w:t xml:space="preserve"> </w:t>
      </w:r>
      <w:r>
        <w:br/>
      </w:r>
      <w:r>
        <w:br/>
        <w:t>@ This has been your dream for the last 30</w:t>
      </w:r>
      <w:r>
        <w:br/>
        <w:t>years. You made it happen.</w:t>
      </w:r>
      <w:r>
        <w:br/>
        <w:t>RETERR-BEMH</w:t>
      </w:r>
      <w:r>
        <w:t>S, MMT.</w:t>
      </w:r>
      <w:r>
        <w:br/>
        <w:t>make it happen LWPS</w:t>
      </w:r>
      <w:r>
        <w:br/>
      </w:r>
      <w:r>
        <w:br/>
        <w:t>@ (You) pulled it off. Never doubted you for a</w:t>
      </w:r>
      <w:r>
        <w:br/>
        <w:t>second.</w:t>
      </w:r>
      <w:r>
        <w:br/>
      </w:r>
      <w:r>
        <w:br/>
        <w:t>URAIDT , EeRLALIBINAETT</w:t>
      </w:r>
      <w:r>
        <w:br/>
      </w:r>
      <w:r>
        <w:br/>
        <w:t>pull sth off AKIDSEAK, MARS</w:t>
      </w:r>
      <w:r>
        <w:br/>
      </w:r>
      <w:r>
        <w:lastRenderedPageBreak/>
        <w:br/>
        <w:t>doubt /daot (v.) PEE, SER</w:t>
      </w:r>
      <w:r>
        <w:br/>
      </w:r>
      <w:r>
        <w:br/>
        <w:t>Never doubted you for a second.</w:t>
      </w:r>
      <w:r>
        <w:br/>
      </w:r>
      <w:r>
        <w:br/>
        <w:t>=| never doubted you for a second.</w:t>
      </w:r>
      <w:r>
        <w:br/>
        <w:t>KR-VDRRA TH.</w:t>
      </w:r>
      <w:r>
        <w:br/>
      </w:r>
      <w:r>
        <w:br/>
        <w:t xml:space="preserve">You had </w:t>
      </w:r>
      <w:r>
        <w:t>a lot riding on this. #2 jX BI (RBI</w:t>
      </w:r>
      <w:r>
        <w:br/>
        <w:t>BX,</w:t>
      </w:r>
      <w:r>
        <w:br/>
      </w:r>
      <w:r>
        <w:br/>
        <w:t>sb has / have a lot riding on sth # BxfA FE</w:t>
      </w:r>
      <w:r>
        <w:br/>
        <w:t>eae</w:t>
      </w:r>
      <w:r>
        <w:br/>
      </w:r>
      <w:r>
        <w:br/>
        <w:t>@ Good for you! |am so proud of you for</w:t>
      </w:r>
      <w:r>
        <w:br/>
        <w:t>thinking outside of the box.</w:t>
      </w:r>
      <w:r>
        <w:br/>
      </w:r>
      <w:r>
        <w:br/>
        <w:t>MA! RAAMHR, ERLKUMSS.</w:t>
      </w:r>
      <w:r>
        <w:br/>
        <w:t>good forsb RAR, Att</w:t>
      </w:r>
      <w:r>
        <w:br/>
      </w:r>
      <w:r>
        <w:br/>
        <w:t>- | passed the first time.</w:t>
      </w:r>
      <w:r>
        <w:br/>
      </w:r>
      <w:r>
        <w:br/>
        <w:t>- Good for you!</w:t>
      </w:r>
      <w:r>
        <w:br/>
      </w:r>
      <w:r>
        <w:br/>
        <w:t>-RB—ARMU</w:t>
      </w:r>
      <w:r>
        <w:t>T</w:t>
      </w:r>
      <w:r>
        <w:br/>
      </w:r>
      <w:r>
        <w:br/>
        <w:t>- ATT!</w:t>
      </w:r>
      <w:r>
        <w:br/>
      </w:r>
      <w:r>
        <w:br/>
        <w:t>think outside the box LAMTAYERI¢alslei, Tht</w:t>
      </w:r>
      <w:r>
        <w:br/>
        <w:t>BRS</w:t>
      </w:r>
      <w:r>
        <w:br/>
      </w:r>
      <w:r>
        <w:br/>
        <w:t xml:space="preserve"> </w:t>
      </w:r>
      <w:r>
        <w:br/>
      </w:r>
      <w:r>
        <w:br/>
        <w:t>Part 4 Summary</w:t>
      </w:r>
      <w:r>
        <w:br/>
      </w:r>
      <w:r>
        <w:br/>
        <w:t>@ All that hard work and determination really</w:t>
      </w:r>
      <w:r>
        <w:br/>
        <w:t>paid off.</w:t>
      </w:r>
      <w:r>
        <w:br/>
      </w:r>
      <w:r>
        <w:br/>
        <w:t>/al 6zet hard wk zend di ,tsmi'neifan ‘riali peid</w:t>
      </w:r>
      <w:r>
        <w:br/>
        <w:t>aff</w:t>
      </w:r>
      <w:r>
        <w:br/>
      </w:r>
      <w:r>
        <w:br/>
        <w:t>PFA SHASH ASS! 7 ER.</w:t>
      </w:r>
      <w:r>
        <w:br/>
      </w:r>
      <w:r>
        <w:br/>
        <w:t>hard work Btw, W337</w:t>
      </w:r>
      <w:r>
        <w:br/>
      </w:r>
      <w:r>
        <w:br/>
        <w:t>determination (n.) RL,</w:t>
      </w:r>
      <w:r>
        <w:t xml:space="preserve"> KA</w:t>
      </w:r>
      <w:r>
        <w:br/>
      </w:r>
      <w:r>
        <w:br/>
        <w:t>pay off R{SAKIN, (EU AR</w:t>
      </w:r>
      <w:r>
        <w:br/>
      </w:r>
      <w:r>
        <w:br/>
        <w:t>@ This has been your dream for the last 30</w:t>
      </w:r>
      <w:r>
        <w:br/>
        <w:t>years. You made it happen.</w:t>
      </w:r>
      <w:r>
        <w:br/>
      </w:r>
      <w:r>
        <w:br/>
        <w:t>(You) pulled it off. Never doubted you for a</w:t>
      </w:r>
      <w:r>
        <w:br/>
        <w:t>second.</w:t>
      </w:r>
      <w:r>
        <w:br/>
      </w:r>
      <w:r>
        <w:br/>
        <w:t>Good for you! |am so proud of you for thinking</w:t>
      </w:r>
      <w:r>
        <w:br/>
        <w:t>outside of the box.</w:t>
      </w:r>
    </w:p>
    <w:sectPr w:rsidR="00363515" w:rsidSect="00D57D44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3515"/>
    <w:rsid w:val="00AA1D8D"/>
    <w:rsid w:val="00B47730"/>
    <w:rsid w:val="00CB0664"/>
    <w:rsid w:val="00D57D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654C53"/>
  <w14:defaultImageDpi w14:val="300"/>
  <w15:docId w15:val="{A761453C-552A-AF43-AEF1-8AA4C4FA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936A35-5881-AA47-9099-1BAA02CE3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Student - Qiao Yingjie</cp:lastModifiedBy>
  <cp:revision>2</cp:revision>
  <dcterms:created xsi:type="dcterms:W3CDTF">2013-12-23T23:15:00Z</dcterms:created>
  <dcterms:modified xsi:type="dcterms:W3CDTF">2020-01-12T05:15:00Z</dcterms:modified>
  <cp:category/>
</cp:coreProperties>
</file>